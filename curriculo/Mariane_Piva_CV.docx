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EEE84" w14:textId="77777777" w:rsidR="00564150" w:rsidRPr="00874E03" w:rsidRDefault="00000000" w:rsidP="00081166">
      <w:pPr>
        <w:pStyle w:val="Ttulo1"/>
        <w:jc w:val="center"/>
        <w:rPr>
          <w:sz w:val="40"/>
          <w:szCs w:val="40"/>
        </w:rPr>
      </w:pPr>
      <w:r w:rsidRPr="00874E03">
        <w:rPr>
          <w:sz w:val="40"/>
          <w:szCs w:val="40"/>
        </w:rPr>
        <w:t>Mariane Generoso Piva</w:t>
      </w:r>
    </w:p>
    <w:p w14:paraId="0D9114A6" w14:textId="77777777" w:rsidR="00564150" w:rsidRDefault="00000000" w:rsidP="00081166">
      <w:pPr>
        <w:jc w:val="center"/>
      </w:pPr>
      <w:r>
        <w:t>Junior Front-End Developer | London, UK</w:t>
      </w:r>
    </w:p>
    <w:p w14:paraId="11D1DDDA" w14:textId="77777777" w:rsidR="00564150" w:rsidRDefault="00000000" w:rsidP="00081166">
      <w:pPr>
        <w:jc w:val="center"/>
      </w:pPr>
      <w:r>
        <w:t>📧 marianepiva53@gmail.com | 📞 +44 07532 678742</w:t>
      </w:r>
    </w:p>
    <w:p w14:paraId="73F127E5" w14:textId="2B5F826B" w:rsidR="00874E03" w:rsidRDefault="00874E03" w:rsidP="00874E03">
      <w:pPr>
        <w:rPr>
          <w:lang w:val="it-IT"/>
        </w:rPr>
      </w:pPr>
      <w:r w:rsidRPr="00874E03">
        <w:rPr>
          <w:rFonts w:ascii="Segoe UI Emoji" w:hAnsi="Segoe UI Emoji" w:cs="Segoe UI Emoji"/>
          <w:lang w:val="it-IT"/>
        </w:rPr>
        <w:t xml:space="preserve">                        </w:t>
      </w:r>
      <w:r w:rsidR="00000000" w:rsidRPr="00874E03">
        <w:rPr>
          <w:rFonts w:ascii="Segoe UI Emoji" w:hAnsi="Segoe UI Emoji" w:cs="Segoe UI Emoji"/>
        </w:rPr>
        <w:t>🔗</w:t>
      </w:r>
      <w:r w:rsidR="00000000" w:rsidRPr="00874E03">
        <w:rPr>
          <w:lang w:val="it-IT"/>
        </w:rPr>
        <w:t xml:space="preserve"> Portfolio: </w:t>
      </w:r>
      <w:hyperlink r:id="rId6" w:history="1">
        <w:r w:rsidRPr="009429B1">
          <w:rPr>
            <w:rStyle w:val="Hyperlink"/>
            <w:lang w:val="it-IT"/>
          </w:rPr>
          <w:t>https://marypiva.github.io/portfo</w:t>
        </w:r>
        <w:r w:rsidRPr="009429B1">
          <w:rPr>
            <w:rStyle w:val="Hyperlink"/>
            <w:lang w:val="it-IT"/>
          </w:rPr>
          <w:t>l</w:t>
        </w:r>
        <w:r w:rsidRPr="009429B1">
          <w:rPr>
            <w:rStyle w:val="Hyperlink"/>
            <w:lang w:val="it-IT"/>
          </w:rPr>
          <w:t>io-MarianePiva/</w:t>
        </w:r>
      </w:hyperlink>
    </w:p>
    <w:p w14:paraId="06E0E44F" w14:textId="79F6D66F" w:rsidR="00874E03" w:rsidRDefault="00874E03">
      <w:pPr>
        <w:rPr>
          <w:lang w:val="it-IT"/>
        </w:rPr>
      </w:pPr>
      <w:r w:rsidRPr="00874E03">
        <w:rPr>
          <w:rFonts w:ascii="Segoe UI Emoji" w:hAnsi="Segoe UI Emoji" w:cs="Segoe UI Emoji"/>
          <w:lang w:val="it-IT"/>
        </w:rPr>
        <w:t xml:space="preserve"> </w:t>
      </w:r>
      <w:r>
        <w:rPr>
          <w:rFonts w:ascii="Segoe UI Emoji" w:hAnsi="Segoe UI Emoji" w:cs="Segoe UI Emoji"/>
          <w:lang w:val="it-IT"/>
        </w:rPr>
        <w:t xml:space="preserve">                     </w:t>
      </w:r>
      <w:r w:rsidR="00000000" w:rsidRPr="00874E03">
        <w:rPr>
          <w:rFonts w:ascii="Segoe UI Emoji" w:hAnsi="Segoe UI Emoji" w:cs="Segoe UI Emoji"/>
        </w:rPr>
        <w:t>🔗</w:t>
      </w:r>
      <w:r w:rsidR="00000000" w:rsidRPr="00874E03">
        <w:rPr>
          <w:lang w:val="it-IT"/>
        </w:rPr>
        <w:t xml:space="preserve"> LinkedIn: </w:t>
      </w:r>
      <w:hyperlink r:id="rId7" w:history="1">
        <w:r w:rsidRPr="00874E03">
          <w:rPr>
            <w:rStyle w:val="Hyperlink"/>
            <w:b/>
            <w:bCs/>
            <w:lang w:val="it-IT"/>
          </w:rPr>
          <w:t>linkedin.com/in/mariane-generoso-piva-329a0118a</w:t>
        </w:r>
      </w:hyperlink>
    </w:p>
    <w:p w14:paraId="64D812EE" w14:textId="33A97456" w:rsidR="00564150" w:rsidRDefault="00000000">
      <w:r>
        <w:rPr>
          <w:b/>
          <w:sz w:val="24"/>
        </w:rPr>
        <w:t>Professional Summary</w:t>
      </w:r>
    </w:p>
    <w:p w14:paraId="505B15DE" w14:textId="77777777" w:rsidR="00564150" w:rsidRDefault="00000000">
      <w:r>
        <w:t>Software Engineering student focused on front-end development, with a solid foundation in HTML, CSS, and JavaScript. Experienced in building responsive, user-friendly interfaces and currently expanding back-end knowledge using C# and .NET. Eager to apply skills in a real-world environment as a junior developer. Passionate about clean code, UI/UX, and continuous learning.</w:t>
      </w:r>
    </w:p>
    <w:p w14:paraId="5162C495" w14:textId="77777777" w:rsidR="00564150" w:rsidRDefault="00000000">
      <w:r>
        <w:rPr>
          <w:b/>
          <w:sz w:val="24"/>
        </w:rPr>
        <w:t>Technical Skills</w:t>
      </w:r>
    </w:p>
    <w:p w14:paraId="551C6749" w14:textId="77777777" w:rsidR="00564150" w:rsidRDefault="00000000">
      <w:r>
        <w:t>Languages: JavaScript, HTML5, CSS3, C#, SQL, C (basic)</w:t>
      </w:r>
      <w:r>
        <w:br/>
        <w:t>Frameworks &amp; Libraries: ASP.NET (basic), Vue.js (learning), Flutter (learning), jQuery</w:t>
      </w:r>
      <w:r>
        <w:br/>
        <w:t>Tools: Git, GitHub, Entity Framework</w:t>
      </w:r>
      <w:r>
        <w:br/>
        <w:t>Databases: MySQL, PL/SQL (basic)</w:t>
      </w:r>
      <w:r>
        <w:br/>
        <w:t>Concepts: OOP, UI/UX principles</w:t>
      </w:r>
      <w:r>
        <w:br/>
        <w:t>Soft Skills: Teamwork, Communication, Problem Solving, Time Management</w:t>
      </w:r>
    </w:p>
    <w:p w14:paraId="3DB34F95" w14:textId="77777777" w:rsidR="00564150" w:rsidRDefault="00000000">
      <w:r>
        <w:rPr>
          <w:b/>
          <w:sz w:val="24"/>
        </w:rPr>
        <w:t>Projects</w:t>
      </w:r>
    </w:p>
    <w:p w14:paraId="2300EED5" w14:textId="77777777" w:rsidR="00564150" w:rsidRDefault="00000000">
      <w:r>
        <w:t>• E-commerce Landing Page – Responsive landing page built with HTML, CSS, and JavaScript focused on UI/UX design.</w:t>
      </w:r>
    </w:p>
    <w:p w14:paraId="75D723D6" w14:textId="77777777" w:rsidR="00564150" w:rsidRDefault="00000000">
      <w:r>
        <w:t>• Mini Store – Front-end shopping cart simulation using HTML, CSS, and JavaScript.</w:t>
      </w:r>
    </w:p>
    <w:p w14:paraId="5986CD5D" w14:textId="77777777" w:rsidR="00564150" w:rsidRDefault="00000000">
      <w:r>
        <w:t>• Cupcake App – Interactive cupcake ordering app focused on DOM manipulation.</w:t>
      </w:r>
    </w:p>
    <w:p w14:paraId="2381561C" w14:textId="77777777" w:rsidR="00564150" w:rsidRDefault="00000000">
      <w:r>
        <w:t>• Tech Blog – Blog built with WordPress featuring SEO and clean content layout.</w:t>
      </w:r>
    </w:p>
    <w:p w14:paraId="33D1242C" w14:textId="77777777" w:rsidR="00564150" w:rsidRDefault="00000000">
      <w:r>
        <w:t>• ProEventos (in progress) – Full-stack learning project using Angular &amp; ASP.NET Core with JWT, image uploads, filters.</w:t>
      </w:r>
    </w:p>
    <w:p w14:paraId="79658811" w14:textId="77777777" w:rsidR="00564150" w:rsidRDefault="00000000">
      <w:r>
        <w:t>• Financial Management System (in progress) – Personal finance app built with MySQL, C#, and ASP.NET.</w:t>
      </w:r>
    </w:p>
    <w:p w14:paraId="0477C450" w14:textId="77777777" w:rsidR="00874E03" w:rsidRDefault="00874E03"/>
    <w:p w14:paraId="4721FD72" w14:textId="77777777" w:rsidR="00564150" w:rsidRDefault="00000000">
      <w:r>
        <w:rPr>
          <w:b/>
          <w:sz w:val="24"/>
        </w:rPr>
        <w:lastRenderedPageBreak/>
        <w:t>Education &amp; Certifications</w:t>
      </w:r>
    </w:p>
    <w:p w14:paraId="7E04CF42" w14:textId="77777777" w:rsidR="00564150" w:rsidRDefault="00000000">
      <w:r>
        <w:t>BSc in Software Engineering – University Cruzeiro do Sul, Brazil</w:t>
      </w:r>
    </w:p>
    <w:p w14:paraId="199016CF" w14:textId="77777777" w:rsidR="00564150" w:rsidRDefault="00000000">
      <w:r>
        <w:t>Web Development (HTML5 + CSS3) – Estudonauta, 2024</w:t>
      </w:r>
    </w:p>
    <w:p w14:paraId="47C7B22E" w14:textId="77777777" w:rsidR="00564150" w:rsidRDefault="00000000">
      <w:r>
        <w:t>C Programming – Estudonauta, 2023</w:t>
      </w:r>
    </w:p>
    <w:p w14:paraId="530B6447" w14:textId="77777777" w:rsidR="00564150" w:rsidRDefault="00000000">
      <w:r>
        <w:t>C# Programming – Estudonauta, 2023</w:t>
      </w:r>
    </w:p>
    <w:p w14:paraId="7712E243" w14:textId="77777777" w:rsidR="00564150" w:rsidRDefault="00000000">
      <w:r>
        <w:t>Technician in Radiology – University FVA, Brazil, 2016</w:t>
      </w:r>
    </w:p>
    <w:p w14:paraId="2A7F28D1" w14:textId="77777777" w:rsidR="00564150" w:rsidRDefault="00000000">
      <w:r>
        <w:rPr>
          <w:b/>
          <w:sz w:val="24"/>
        </w:rPr>
        <w:t>Professional Experience (Other Roles)</w:t>
      </w:r>
    </w:p>
    <w:p w14:paraId="6B4D92CB" w14:textId="77777777" w:rsidR="00564150" w:rsidRDefault="00000000">
      <w:r>
        <w:t>• Associate Warehouse – Amazon Fresh, London (Jul 2024 – Present)</w:t>
      </w:r>
      <w:r>
        <w:br/>
        <w:t xml:space="preserve">  Inventory, product picking, and workflow optimization in a fast-paced environment.</w:t>
      </w:r>
    </w:p>
    <w:p w14:paraId="1A0570C8" w14:textId="77777777" w:rsidR="00564150" w:rsidRDefault="00000000">
      <w:r>
        <w:t>• Housekeeper – Style Hotel, London (Mar 2024 – Jul 2024)</w:t>
      </w:r>
      <w:r>
        <w:br/>
        <w:t xml:space="preserve">  Maintained hygiene standards while balancing work and study schedules.</w:t>
      </w:r>
    </w:p>
    <w:p w14:paraId="5DC46605" w14:textId="77777777" w:rsidR="00564150" w:rsidRDefault="00000000">
      <w:r>
        <w:t>• Delivery Driver – Uber, Stuart, Deliveroo, London (Aug 2020 – Sep 2023)</w:t>
      </w:r>
      <w:r>
        <w:br/>
        <w:t xml:space="preserve">  High customer ratings and efficient route planning.</w:t>
      </w:r>
    </w:p>
    <w:p w14:paraId="528AC4F4" w14:textId="77777777" w:rsidR="00564150" w:rsidRDefault="00000000">
      <w:r>
        <w:t>• Radiology Technician – Centro Clínico, Brazil (Apr 2018 – Mar 2019)</w:t>
      </w:r>
      <w:r>
        <w:br/>
        <w:t xml:space="preserve">  Radiological exams and equipment safety procedures.</w:t>
      </w:r>
    </w:p>
    <w:p w14:paraId="30B29723" w14:textId="77777777" w:rsidR="00564150" w:rsidRDefault="00000000">
      <w:r>
        <w:t>• Sales Assistant – Palacio das Tintas, Brazil (Aug 2010 – Jul 2016)</w:t>
      </w:r>
      <w:r>
        <w:br/>
        <w:t xml:space="preserve">  Sales, stock control, and customer service.</w:t>
      </w:r>
    </w:p>
    <w:sectPr w:rsidR="005641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9886789">
    <w:abstractNumId w:val="8"/>
  </w:num>
  <w:num w:numId="2" w16cid:durableId="2080593731">
    <w:abstractNumId w:val="6"/>
  </w:num>
  <w:num w:numId="3" w16cid:durableId="347830263">
    <w:abstractNumId w:val="5"/>
  </w:num>
  <w:num w:numId="4" w16cid:durableId="379986853">
    <w:abstractNumId w:val="4"/>
  </w:num>
  <w:num w:numId="5" w16cid:durableId="1665474264">
    <w:abstractNumId w:val="7"/>
  </w:num>
  <w:num w:numId="6" w16cid:durableId="2001617108">
    <w:abstractNumId w:val="3"/>
  </w:num>
  <w:num w:numId="7" w16cid:durableId="530261578">
    <w:abstractNumId w:val="2"/>
  </w:num>
  <w:num w:numId="8" w16cid:durableId="1921676885">
    <w:abstractNumId w:val="1"/>
  </w:num>
  <w:num w:numId="9" w16cid:durableId="87499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166"/>
    <w:rsid w:val="0015074B"/>
    <w:rsid w:val="0019444D"/>
    <w:rsid w:val="0029639D"/>
    <w:rsid w:val="00326F90"/>
    <w:rsid w:val="00564150"/>
    <w:rsid w:val="00874E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978FCB"/>
  <w14:defaultImageDpi w14:val="300"/>
  <w15:docId w15:val="{894511C6-0090-4833-8081-B242D0FA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874E0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4E0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74E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riane-generoso-piva-329a0118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ypiva.github.io/portfolio-MarianePiv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MARIANE GENEROSO PIVA</cp:lastModifiedBy>
  <cp:revision>3</cp:revision>
  <dcterms:created xsi:type="dcterms:W3CDTF">2013-12-23T23:15:00Z</dcterms:created>
  <dcterms:modified xsi:type="dcterms:W3CDTF">2025-07-04T13:10:00Z</dcterms:modified>
  <cp:category/>
</cp:coreProperties>
</file>